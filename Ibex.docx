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C281A" w14:textId="77777777" w:rsidR="002B3427" w:rsidRDefault="0075258F">
      <w:pPr>
        <w:pStyle w:val="Ttulo"/>
      </w:pPr>
      <w:r>
        <w:t>ANÁLISIS DE IBEX_35</w:t>
      </w:r>
    </w:p>
    <w:p w14:paraId="190B60EA" w14:textId="77777777" w:rsidR="002B3427" w:rsidRDefault="0075258F">
      <w:pPr>
        <w:pStyle w:val="Ttulo1"/>
      </w:pPr>
      <w:r>
        <w:t>1. Carácterísticas del Ibex35</w:t>
      </w:r>
    </w:p>
    <w:p w14:paraId="6491A0F6" w14:textId="77777777" w:rsidR="002B3427" w:rsidRDefault="0075258F">
      <w:r>
        <w:t xml:space="preserve">El Ibex se compone de las 35 empresas con más liquidez que cotizan en el sistema bursátil español que está formado por las bolsas de Madrid, Valencia, Barcelona y Bilbao. Por ello se utiliza como </w:t>
      </w:r>
      <w:r>
        <w:t>referencia para conocer la situación de la Bolsa española.</w:t>
      </w:r>
    </w:p>
    <w:p w14:paraId="41D8E0CC" w14:textId="77777777" w:rsidR="002B3427" w:rsidRDefault="0075258F">
      <w:r>
        <w:t>Si comprobamos la distribución por sectores, podemos comprobar que Electricidad y Gas es el sector más representativo, ya que supone un 22% del Ibex, seguido de la Banca, Textil y calzado, Telecomu</w:t>
      </w:r>
      <w:r>
        <w:t>nicaciones y Minerales-transformación.</w:t>
      </w:r>
    </w:p>
    <w:p w14:paraId="3834CD5F" w14:textId="77777777" w:rsidR="002B3427" w:rsidRDefault="0075258F">
      <w:r>
        <w:rPr>
          <w:noProof/>
        </w:rPr>
        <w:drawing>
          <wp:inline distT="0" distB="0" distL="0" distR="0" wp14:anchorId="64EBE949" wp14:editId="49616F5C">
            <wp:extent cx="3960000" cy="2233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ex.jpg"/>
                    <pic:cNvPicPr/>
                  </pic:nvPicPr>
                  <pic:blipFill>
                    <a:blip r:embed="rId6"/>
                    <a:stretch>
                      <a:fillRect/>
                    </a:stretch>
                  </pic:blipFill>
                  <pic:spPr>
                    <a:xfrm>
                      <a:off x="0" y="0"/>
                      <a:ext cx="3960000" cy="2233537"/>
                    </a:xfrm>
                    <a:prstGeom prst="rect">
                      <a:avLst/>
                    </a:prstGeom>
                  </pic:spPr>
                </pic:pic>
              </a:graphicData>
            </a:graphic>
          </wp:inline>
        </w:drawing>
      </w:r>
    </w:p>
    <w:p w14:paraId="5CB7987E" w14:textId="77777777" w:rsidR="002B3427" w:rsidRDefault="0075258F">
      <w:r>
        <w:t>El gráfico nos muestra los 5 sectores más representativos, siendo un total de 17 sectores los que están representados en el Ibex.35</w:t>
      </w:r>
    </w:p>
    <w:p w14:paraId="0A61F198" w14:textId="77777777" w:rsidR="002B3427" w:rsidRDefault="0075258F">
      <w:r>
        <w:t>En la siguiente tabla comprobamos la distribución por sectores del Ibex</w:t>
      </w:r>
    </w:p>
    <w:tbl>
      <w:tblPr>
        <w:tblStyle w:val="Sombreadovistoso-nfasis5"/>
        <w:tblW w:w="0" w:type="auto"/>
        <w:tblLook w:val="04A0" w:firstRow="1" w:lastRow="0" w:firstColumn="1" w:lastColumn="0" w:noHBand="0" w:noVBand="1"/>
      </w:tblPr>
      <w:tblGrid>
        <w:gridCol w:w="4320"/>
        <w:gridCol w:w="4320"/>
      </w:tblGrid>
      <w:tr w:rsidR="002B3427" w:rsidRPr="00A96AFE" w14:paraId="5DC43031" w14:textId="77777777" w:rsidTr="002B34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6A7E0332" w14:textId="77777777" w:rsidR="002B3427" w:rsidRPr="00A96AFE" w:rsidRDefault="0075258F">
            <w:pPr>
              <w:rPr>
                <w:sz w:val="18"/>
                <w:szCs w:val="18"/>
              </w:rPr>
            </w:pPr>
            <w:r w:rsidRPr="00A96AFE">
              <w:rPr>
                <w:sz w:val="18"/>
                <w:szCs w:val="18"/>
              </w:rPr>
              <w:t>Sectores</w:t>
            </w:r>
          </w:p>
        </w:tc>
        <w:tc>
          <w:tcPr>
            <w:tcW w:w="4320" w:type="dxa"/>
          </w:tcPr>
          <w:p w14:paraId="7F4D9118" w14:textId="77777777" w:rsidR="002B3427" w:rsidRPr="00A96AFE" w:rsidRDefault="0075258F">
            <w:pPr>
              <w:cnfStyle w:val="100000000000" w:firstRow="1" w:lastRow="0" w:firstColumn="0" w:lastColumn="0" w:oddVBand="0" w:evenVBand="0" w:oddHBand="0" w:evenHBand="0" w:firstRowFirstColumn="0" w:firstRowLastColumn="0" w:lastRowFirstColumn="0" w:lastRowLastColumn="0"/>
              <w:rPr>
                <w:sz w:val="18"/>
                <w:szCs w:val="18"/>
              </w:rPr>
            </w:pPr>
            <w:r w:rsidRPr="00A96AFE">
              <w:rPr>
                <w:sz w:val="18"/>
                <w:szCs w:val="18"/>
              </w:rPr>
              <w:t>Po</w:t>
            </w:r>
            <w:r w:rsidRPr="00A96AFE">
              <w:rPr>
                <w:sz w:val="18"/>
                <w:szCs w:val="18"/>
              </w:rPr>
              <w:t>nderación</w:t>
            </w:r>
          </w:p>
        </w:tc>
      </w:tr>
      <w:tr w:rsidR="002B3427" w:rsidRPr="00A96AFE" w14:paraId="64FA884C"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79A5FC" w14:textId="77777777" w:rsidR="002B3427" w:rsidRPr="00A96AFE" w:rsidRDefault="0075258F">
            <w:pPr>
              <w:rPr>
                <w:sz w:val="18"/>
                <w:szCs w:val="18"/>
              </w:rPr>
            </w:pPr>
            <w:r w:rsidRPr="00A96AFE">
              <w:rPr>
                <w:sz w:val="18"/>
                <w:szCs w:val="18"/>
              </w:rPr>
              <w:t>Electricidad y gas</w:t>
            </w:r>
          </w:p>
        </w:tc>
        <w:tc>
          <w:tcPr>
            <w:tcW w:w="4320" w:type="dxa"/>
          </w:tcPr>
          <w:p w14:paraId="37E19AC0"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22.19%</w:t>
            </w:r>
          </w:p>
        </w:tc>
      </w:tr>
      <w:tr w:rsidR="002B3427" w:rsidRPr="00A96AFE" w14:paraId="0B4E327C" w14:textId="77777777" w:rsidTr="002B3427">
        <w:tc>
          <w:tcPr>
            <w:cnfStyle w:val="001000000000" w:firstRow="0" w:lastRow="0" w:firstColumn="1" w:lastColumn="0" w:oddVBand="0" w:evenVBand="0" w:oddHBand="0" w:evenHBand="0" w:firstRowFirstColumn="0" w:firstRowLastColumn="0" w:lastRowFirstColumn="0" w:lastRowLastColumn="0"/>
            <w:tcW w:w="4320" w:type="dxa"/>
          </w:tcPr>
          <w:p w14:paraId="7A4BAF8F" w14:textId="77777777" w:rsidR="002B3427" w:rsidRPr="00A96AFE" w:rsidRDefault="0075258F">
            <w:pPr>
              <w:rPr>
                <w:sz w:val="18"/>
                <w:szCs w:val="18"/>
              </w:rPr>
            </w:pPr>
            <w:r w:rsidRPr="00A96AFE">
              <w:rPr>
                <w:sz w:val="18"/>
                <w:szCs w:val="18"/>
              </w:rPr>
              <w:t>Bancos y cajas de ahorro</w:t>
            </w:r>
          </w:p>
        </w:tc>
        <w:tc>
          <w:tcPr>
            <w:tcW w:w="4320" w:type="dxa"/>
          </w:tcPr>
          <w:p w14:paraId="449B0CFE" w14:textId="77777777" w:rsidR="002B3427" w:rsidRPr="00A96AFE" w:rsidRDefault="0075258F">
            <w:pPr>
              <w:cnfStyle w:val="000000000000" w:firstRow="0" w:lastRow="0" w:firstColumn="0" w:lastColumn="0" w:oddVBand="0" w:evenVBand="0" w:oddHBand="0" w:evenHBand="0" w:firstRowFirstColumn="0" w:firstRowLastColumn="0" w:lastRowFirstColumn="0" w:lastRowLastColumn="0"/>
              <w:rPr>
                <w:sz w:val="18"/>
                <w:szCs w:val="18"/>
              </w:rPr>
            </w:pPr>
            <w:r w:rsidRPr="00A96AFE">
              <w:rPr>
                <w:sz w:val="18"/>
                <w:szCs w:val="18"/>
              </w:rPr>
              <w:t>18.95%</w:t>
            </w:r>
          </w:p>
        </w:tc>
      </w:tr>
      <w:tr w:rsidR="002B3427" w:rsidRPr="00A96AFE" w14:paraId="7B482D0A"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F37A17" w14:textId="77777777" w:rsidR="002B3427" w:rsidRPr="00A96AFE" w:rsidRDefault="0075258F">
            <w:pPr>
              <w:rPr>
                <w:sz w:val="18"/>
                <w:szCs w:val="18"/>
              </w:rPr>
            </w:pPr>
            <w:r w:rsidRPr="00A96AFE">
              <w:rPr>
                <w:sz w:val="18"/>
                <w:szCs w:val="18"/>
              </w:rPr>
              <w:t>Textil, vestido y calzado</w:t>
            </w:r>
          </w:p>
        </w:tc>
        <w:tc>
          <w:tcPr>
            <w:tcW w:w="4320" w:type="dxa"/>
          </w:tcPr>
          <w:p w14:paraId="049FA34B"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15.25%</w:t>
            </w:r>
          </w:p>
        </w:tc>
      </w:tr>
      <w:tr w:rsidR="002B3427" w:rsidRPr="00A96AFE" w14:paraId="7146A87A" w14:textId="77777777" w:rsidTr="002B3427">
        <w:tc>
          <w:tcPr>
            <w:cnfStyle w:val="001000000000" w:firstRow="0" w:lastRow="0" w:firstColumn="1" w:lastColumn="0" w:oddVBand="0" w:evenVBand="0" w:oddHBand="0" w:evenHBand="0" w:firstRowFirstColumn="0" w:firstRowLastColumn="0" w:lastRowFirstColumn="0" w:lastRowLastColumn="0"/>
            <w:tcW w:w="4320" w:type="dxa"/>
          </w:tcPr>
          <w:p w14:paraId="1AF4CCB3" w14:textId="77777777" w:rsidR="002B3427" w:rsidRPr="00A96AFE" w:rsidRDefault="0075258F">
            <w:pPr>
              <w:rPr>
                <w:sz w:val="18"/>
                <w:szCs w:val="18"/>
              </w:rPr>
            </w:pPr>
            <w:r w:rsidRPr="00A96AFE">
              <w:rPr>
                <w:sz w:val="18"/>
                <w:szCs w:val="18"/>
              </w:rPr>
              <w:t>Telecomunicaciones y otros</w:t>
            </w:r>
          </w:p>
        </w:tc>
        <w:tc>
          <w:tcPr>
            <w:tcW w:w="4320" w:type="dxa"/>
          </w:tcPr>
          <w:p w14:paraId="3C5DB071" w14:textId="77777777" w:rsidR="002B3427" w:rsidRPr="00A96AFE" w:rsidRDefault="0075258F">
            <w:pPr>
              <w:cnfStyle w:val="000000000000" w:firstRow="0" w:lastRow="0" w:firstColumn="0" w:lastColumn="0" w:oddVBand="0" w:evenVBand="0" w:oddHBand="0" w:evenHBand="0" w:firstRowFirstColumn="0" w:firstRowLastColumn="0" w:lastRowFirstColumn="0" w:lastRowLastColumn="0"/>
              <w:rPr>
                <w:sz w:val="18"/>
                <w:szCs w:val="18"/>
              </w:rPr>
            </w:pPr>
            <w:r w:rsidRPr="00A96AFE">
              <w:rPr>
                <w:sz w:val="18"/>
                <w:szCs w:val="18"/>
              </w:rPr>
              <w:t>7.83%</w:t>
            </w:r>
          </w:p>
        </w:tc>
      </w:tr>
      <w:tr w:rsidR="002B3427" w:rsidRPr="00A96AFE" w14:paraId="0EA73B85"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BA50D3" w14:textId="77777777" w:rsidR="002B3427" w:rsidRPr="00A96AFE" w:rsidRDefault="0075258F">
            <w:pPr>
              <w:rPr>
                <w:sz w:val="18"/>
                <w:szCs w:val="18"/>
              </w:rPr>
            </w:pPr>
            <w:r w:rsidRPr="00A96AFE">
              <w:rPr>
                <w:sz w:val="18"/>
                <w:szCs w:val="18"/>
              </w:rPr>
              <w:t>Mineral, metales y transformación</w:t>
            </w:r>
          </w:p>
        </w:tc>
        <w:tc>
          <w:tcPr>
            <w:tcW w:w="4320" w:type="dxa"/>
          </w:tcPr>
          <w:p w14:paraId="0CBB75EA"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5.75%</w:t>
            </w:r>
          </w:p>
        </w:tc>
      </w:tr>
      <w:tr w:rsidR="002B3427" w:rsidRPr="00A96AFE" w14:paraId="2C48CC0E" w14:textId="77777777" w:rsidTr="002B3427">
        <w:tc>
          <w:tcPr>
            <w:cnfStyle w:val="001000000000" w:firstRow="0" w:lastRow="0" w:firstColumn="1" w:lastColumn="0" w:oddVBand="0" w:evenVBand="0" w:oddHBand="0" w:evenHBand="0" w:firstRowFirstColumn="0" w:firstRowLastColumn="0" w:lastRowFirstColumn="0" w:lastRowLastColumn="0"/>
            <w:tcW w:w="4320" w:type="dxa"/>
          </w:tcPr>
          <w:p w14:paraId="40A328EB" w14:textId="77777777" w:rsidR="002B3427" w:rsidRPr="00A96AFE" w:rsidRDefault="0075258F">
            <w:pPr>
              <w:rPr>
                <w:sz w:val="18"/>
                <w:szCs w:val="18"/>
              </w:rPr>
            </w:pPr>
            <w:r w:rsidRPr="00A96AFE">
              <w:rPr>
                <w:sz w:val="18"/>
                <w:szCs w:val="18"/>
              </w:rPr>
              <w:t>Construcción</w:t>
            </w:r>
          </w:p>
        </w:tc>
        <w:tc>
          <w:tcPr>
            <w:tcW w:w="4320" w:type="dxa"/>
          </w:tcPr>
          <w:p w14:paraId="4E65A3C6" w14:textId="77777777" w:rsidR="002B3427" w:rsidRPr="00A96AFE" w:rsidRDefault="0075258F">
            <w:pPr>
              <w:cnfStyle w:val="000000000000" w:firstRow="0" w:lastRow="0" w:firstColumn="0" w:lastColumn="0" w:oddVBand="0" w:evenVBand="0" w:oddHBand="0" w:evenHBand="0" w:firstRowFirstColumn="0" w:firstRowLastColumn="0" w:lastRowFirstColumn="0" w:lastRowLastColumn="0"/>
              <w:rPr>
                <w:sz w:val="18"/>
                <w:szCs w:val="18"/>
              </w:rPr>
            </w:pPr>
            <w:r w:rsidRPr="00A96AFE">
              <w:rPr>
                <w:sz w:val="18"/>
                <w:szCs w:val="18"/>
              </w:rPr>
              <w:t>5.74%</w:t>
            </w:r>
          </w:p>
        </w:tc>
      </w:tr>
      <w:tr w:rsidR="002B3427" w:rsidRPr="00A96AFE" w14:paraId="7A41BCE2"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C908DA" w14:textId="77777777" w:rsidR="002B3427" w:rsidRPr="00A96AFE" w:rsidRDefault="0075258F">
            <w:pPr>
              <w:rPr>
                <w:sz w:val="18"/>
                <w:szCs w:val="18"/>
              </w:rPr>
            </w:pPr>
            <w:r w:rsidRPr="00A96AFE">
              <w:rPr>
                <w:sz w:val="18"/>
                <w:szCs w:val="18"/>
              </w:rPr>
              <w:t>Transporte y distribución</w:t>
            </w:r>
          </w:p>
        </w:tc>
        <w:tc>
          <w:tcPr>
            <w:tcW w:w="4320" w:type="dxa"/>
          </w:tcPr>
          <w:p w14:paraId="5E65963E"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5.63%</w:t>
            </w:r>
          </w:p>
        </w:tc>
      </w:tr>
      <w:tr w:rsidR="002B3427" w:rsidRPr="00A96AFE" w14:paraId="3E7BF732" w14:textId="77777777" w:rsidTr="002B3427">
        <w:tc>
          <w:tcPr>
            <w:cnfStyle w:val="001000000000" w:firstRow="0" w:lastRow="0" w:firstColumn="1" w:lastColumn="0" w:oddVBand="0" w:evenVBand="0" w:oddHBand="0" w:evenHBand="0" w:firstRowFirstColumn="0" w:firstRowLastColumn="0" w:lastRowFirstColumn="0" w:lastRowLastColumn="0"/>
            <w:tcW w:w="4320" w:type="dxa"/>
          </w:tcPr>
          <w:p w14:paraId="46F82DAD" w14:textId="77777777" w:rsidR="002B3427" w:rsidRPr="00A96AFE" w:rsidRDefault="0075258F">
            <w:pPr>
              <w:rPr>
                <w:sz w:val="18"/>
                <w:szCs w:val="18"/>
              </w:rPr>
            </w:pPr>
            <w:r w:rsidRPr="00A96AFE">
              <w:rPr>
                <w:sz w:val="18"/>
                <w:szCs w:val="18"/>
              </w:rPr>
              <w:t xml:space="preserve">Electrónica y </w:t>
            </w:r>
            <w:r w:rsidRPr="00A96AFE">
              <w:rPr>
                <w:sz w:val="18"/>
                <w:szCs w:val="18"/>
              </w:rPr>
              <w:t>software</w:t>
            </w:r>
          </w:p>
        </w:tc>
        <w:tc>
          <w:tcPr>
            <w:tcW w:w="4320" w:type="dxa"/>
          </w:tcPr>
          <w:p w14:paraId="39FD1E30" w14:textId="77777777" w:rsidR="002B3427" w:rsidRPr="00A96AFE" w:rsidRDefault="0075258F">
            <w:pPr>
              <w:cnfStyle w:val="000000000000" w:firstRow="0" w:lastRow="0" w:firstColumn="0" w:lastColumn="0" w:oddVBand="0" w:evenVBand="0" w:oddHBand="0" w:evenHBand="0" w:firstRowFirstColumn="0" w:firstRowLastColumn="0" w:lastRowFirstColumn="0" w:lastRowLastColumn="0"/>
              <w:rPr>
                <w:sz w:val="18"/>
                <w:szCs w:val="18"/>
              </w:rPr>
            </w:pPr>
            <w:r w:rsidRPr="00A96AFE">
              <w:rPr>
                <w:sz w:val="18"/>
                <w:szCs w:val="18"/>
              </w:rPr>
              <w:t>4.97%</w:t>
            </w:r>
          </w:p>
        </w:tc>
      </w:tr>
      <w:tr w:rsidR="002B3427" w:rsidRPr="00A96AFE" w14:paraId="192A2A02"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C71840" w14:textId="77777777" w:rsidR="002B3427" w:rsidRPr="00A96AFE" w:rsidRDefault="0075258F">
            <w:pPr>
              <w:rPr>
                <w:sz w:val="18"/>
                <w:szCs w:val="18"/>
              </w:rPr>
            </w:pPr>
            <w:r w:rsidRPr="00A96AFE">
              <w:rPr>
                <w:sz w:val="18"/>
                <w:szCs w:val="18"/>
              </w:rPr>
              <w:t>Fabricación y montaje de bienes de equipo</w:t>
            </w:r>
          </w:p>
        </w:tc>
        <w:tc>
          <w:tcPr>
            <w:tcW w:w="4320" w:type="dxa"/>
          </w:tcPr>
          <w:p w14:paraId="54FA15FB"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3.91%</w:t>
            </w:r>
          </w:p>
        </w:tc>
      </w:tr>
      <w:tr w:rsidR="002B3427" w:rsidRPr="00A96AFE" w14:paraId="63419461" w14:textId="77777777" w:rsidTr="002B3427">
        <w:tc>
          <w:tcPr>
            <w:cnfStyle w:val="001000000000" w:firstRow="0" w:lastRow="0" w:firstColumn="1" w:lastColumn="0" w:oddVBand="0" w:evenVBand="0" w:oddHBand="0" w:evenHBand="0" w:firstRowFirstColumn="0" w:firstRowLastColumn="0" w:lastRowFirstColumn="0" w:lastRowLastColumn="0"/>
            <w:tcW w:w="4320" w:type="dxa"/>
          </w:tcPr>
          <w:p w14:paraId="019A50D1" w14:textId="77777777" w:rsidR="002B3427" w:rsidRPr="00A96AFE" w:rsidRDefault="0075258F">
            <w:pPr>
              <w:rPr>
                <w:sz w:val="18"/>
                <w:szCs w:val="18"/>
              </w:rPr>
            </w:pPr>
            <w:r w:rsidRPr="00A96AFE">
              <w:rPr>
                <w:sz w:val="18"/>
                <w:szCs w:val="18"/>
              </w:rPr>
              <w:t>Petróleo</w:t>
            </w:r>
          </w:p>
        </w:tc>
        <w:tc>
          <w:tcPr>
            <w:tcW w:w="4320" w:type="dxa"/>
          </w:tcPr>
          <w:p w14:paraId="181B1D59" w14:textId="77777777" w:rsidR="002B3427" w:rsidRPr="00A96AFE" w:rsidRDefault="0075258F">
            <w:pPr>
              <w:cnfStyle w:val="000000000000" w:firstRow="0" w:lastRow="0" w:firstColumn="0" w:lastColumn="0" w:oddVBand="0" w:evenVBand="0" w:oddHBand="0" w:evenHBand="0" w:firstRowFirstColumn="0" w:firstRowLastColumn="0" w:lastRowFirstColumn="0" w:lastRowLastColumn="0"/>
              <w:rPr>
                <w:sz w:val="18"/>
                <w:szCs w:val="18"/>
              </w:rPr>
            </w:pPr>
            <w:r w:rsidRPr="00A96AFE">
              <w:rPr>
                <w:sz w:val="18"/>
                <w:szCs w:val="18"/>
              </w:rPr>
              <w:t>2.99%</w:t>
            </w:r>
          </w:p>
        </w:tc>
      </w:tr>
      <w:tr w:rsidR="002B3427" w:rsidRPr="00A96AFE" w14:paraId="1A40540E"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E649A8" w14:textId="77777777" w:rsidR="002B3427" w:rsidRPr="00A96AFE" w:rsidRDefault="0075258F">
            <w:pPr>
              <w:rPr>
                <w:sz w:val="18"/>
                <w:szCs w:val="18"/>
              </w:rPr>
            </w:pPr>
            <w:r w:rsidRPr="00A96AFE">
              <w:rPr>
                <w:sz w:val="18"/>
                <w:szCs w:val="18"/>
              </w:rPr>
              <w:t>Productos farmacéuticos y biotecnología</w:t>
            </w:r>
          </w:p>
        </w:tc>
        <w:tc>
          <w:tcPr>
            <w:tcW w:w="4320" w:type="dxa"/>
          </w:tcPr>
          <w:p w14:paraId="4EA4904A"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2.38%</w:t>
            </w:r>
          </w:p>
        </w:tc>
      </w:tr>
      <w:tr w:rsidR="002B3427" w:rsidRPr="00A96AFE" w14:paraId="6362DB86" w14:textId="77777777" w:rsidTr="002B3427">
        <w:tc>
          <w:tcPr>
            <w:cnfStyle w:val="001000000000" w:firstRow="0" w:lastRow="0" w:firstColumn="1" w:lastColumn="0" w:oddVBand="0" w:evenVBand="0" w:oddHBand="0" w:evenHBand="0" w:firstRowFirstColumn="0" w:firstRowLastColumn="0" w:lastRowFirstColumn="0" w:lastRowLastColumn="0"/>
            <w:tcW w:w="4320" w:type="dxa"/>
          </w:tcPr>
          <w:p w14:paraId="30E56984" w14:textId="77777777" w:rsidR="002B3427" w:rsidRPr="00A96AFE" w:rsidRDefault="0075258F">
            <w:pPr>
              <w:rPr>
                <w:sz w:val="18"/>
                <w:szCs w:val="18"/>
              </w:rPr>
            </w:pPr>
            <w:r w:rsidRPr="00A96AFE">
              <w:rPr>
                <w:sz w:val="18"/>
                <w:szCs w:val="18"/>
              </w:rPr>
              <w:t>SOCIMI</w:t>
            </w:r>
          </w:p>
        </w:tc>
        <w:tc>
          <w:tcPr>
            <w:tcW w:w="4320" w:type="dxa"/>
          </w:tcPr>
          <w:p w14:paraId="6C0DAAEB" w14:textId="77777777" w:rsidR="002B3427" w:rsidRPr="00A96AFE" w:rsidRDefault="0075258F">
            <w:pPr>
              <w:cnfStyle w:val="000000000000" w:firstRow="0" w:lastRow="0" w:firstColumn="0" w:lastColumn="0" w:oddVBand="0" w:evenVBand="0" w:oddHBand="0" w:evenHBand="0" w:firstRowFirstColumn="0" w:firstRowLastColumn="0" w:lastRowFirstColumn="0" w:lastRowLastColumn="0"/>
              <w:rPr>
                <w:sz w:val="18"/>
                <w:szCs w:val="18"/>
              </w:rPr>
            </w:pPr>
            <w:r w:rsidRPr="00A96AFE">
              <w:rPr>
                <w:sz w:val="18"/>
                <w:szCs w:val="18"/>
              </w:rPr>
              <w:t>1.44%</w:t>
            </w:r>
          </w:p>
        </w:tc>
      </w:tr>
      <w:tr w:rsidR="002B3427" w:rsidRPr="00A96AFE" w14:paraId="644325F1"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8CA215" w14:textId="77777777" w:rsidR="002B3427" w:rsidRPr="00A96AFE" w:rsidRDefault="0075258F">
            <w:pPr>
              <w:rPr>
                <w:sz w:val="18"/>
                <w:szCs w:val="18"/>
              </w:rPr>
            </w:pPr>
            <w:r w:rsidRPr="00A96AFE">
              <w:rPr>
                <w:sz w:val="18"/>
                <w:szCs w:val="18"/>
              </w:rPr>
              <w:t>Seguros</w:t>
            </w:r>
          </w:p>
        </w:tc>
        <w:tc>
          <w:tcPr>
            <w:tcW w:w="4320" w:type="dxa"/>
          </w:tcPr>
          <w:p w14:paraId="4832E9E1"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0.95%</w:t>
            </w:r>
          </w:p>
        </w:tc>
      </w:tr>
      <w:tr w:rsidR="002B3427" w:rsidRPr="00A96AFE" w14:paraId="5DEF5F8D" w14:textId="77777777" w:rsidTr="002B3427">
        <w:tc>
          <w:tcPr>
            <w:cnfStyle w:val="001000000000" w:firstRow="0" w:lastRow="0" w:firstColumn="1" w:lastColumn="0" w:oddVBand="0" w:evenVBand="0" w:oddHBand="0" w:evenHBand="0" w:firstRowFirstColumn="0" w:firstRowLastColumn="0" w:lastRowFirstColumn="0" w:lastRowLastColumn="0"/>
            <w:tcW w:w="4320" w:type="dxa"/>
          </w:tcPr>
          <w:p w14:paraId="7F137A25" w14:textId="77777777" w:rsidR="002B3427" w:rsidRPr="00A96AFE" w:rsidRDefault="0075258F">
            <w:pPr>
              <w:rPr>
                <w:sz w:val="18"/>
                <w:szCs w:val="18"/>
              </w:rPr>
            </w:pPr>
            <w:r w:rsidRPr="00A96AFE">
              <w:rPr>
                <w:sz w:val="18"/>
                <w:szCs w:val="18"/>
              </w:rPr>
              <w:t>Equipamiento deportivo</w:t>
            </w:r>
          </w:p>
        </w:tc>
        <w:tc>
          <w:tcPr>
            <w:tcW w:w="4320" w:type="dxa"/>
          </w:tcPr>
          <w:p w14:paraId="2941D75A" w14:textId="77777777" w:rsidR="002B3427" w:rsidRPr="00A96AFE" w:rsidRDefault="0075258F">
            <w:pPr>
              <w:cnfStyle w:val="000000000000" w:firstRow="0" w:lastRow="0" w:firstColumn="0" w:lastColumn="0" w:oddVBand="0" w:evenVBand="0" w:oddHBand="0" w:evenHBand="0" w:firstRowFirstColumn="0" w:firstRowLastColumn="0" w:lastRowFirstColumn="0" w:lastRowLastColumn="0"/>
              <w:rPr>
                <w:sz w:val="18"/>
                <w:szCs w:val="18"/>
              </w:rPr>
            </w:pPr>
            <w:r w:rsidRPr="00A96AFE">
              <w:rPr>
                <w:sz w:val="18"/>
                <w:szCs w:val="18"/>
              </w:rPr>
              <w:t>0.83%</w:t>
            </w:r>
          </w:p>
        </w:tc>
      </w:tr>
      <w:tr w:rsidR="002B3427" w:rsidRPr="00A96AFE" w14:paraId="24ED4A9D"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31857B" w14:textId="77777777" w:rsidR="002B3427" w:rsidRPr="00A96AFE" w:rsidRDefault="0075258F">
            <w:pPr>
              <w:rPr>
                <w:sz w:val="18"/>
                <w:szCs w:val="18"/>
              </w:rPr>
            </w:pPr>
            <w:r w:rsidRPr="00A96AFE">
              <w:rPr>
                <w:sz w:val="18"/>
                <w:szCs w:val="18"/>
              </w:rPr>
              <w:t>Alimentación y bebidas</w:t>
            </w:r>
          </w:p>
        </w:tc>
        <w:tc>
          <w:tcPr>
            <w:tcW w:w="4320" w:type="dxa"/>
          </w:tcPr>
          <w:p w14:paraId="5DDA90AE"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0.48%</w:t>
            </w:r>
          </w:p>
        </w:tc>
      </w:tr>
      <w:tr w:rsidR="002B3427" w:rsidRPr="00A96AFE" w14:paraId="292D498E" w14:textId="77777777" w:rsidTr="002B3427">
        <w:tc>
          <w:tcPr>
            <w:cnfStyle w:val="001000000000" w:firstRow="0" w:lastRow="0" w:firstColumn="1" w:lastColumn="0" w:oddVBand="0" w:evenVBand="0" w:oddHBand="0" w:evenHBand="0" w:firstRowFirstColumn="0" w:firstRowLastColumn="0" w:lastRowFirstColumn="0" w:lastRowLastColumn="0"/>
            <w:tcW w:w="4320" w:type="dxa"/>
          </w:tcPr>
          <w:p w14:paraId="3E5435FD" w14:textId="77777777" w:rsidR="002B3427" w:rsidRPr="00A96AFE" w:rsidRDefault="0075258F">
            <w:pPr>
              <w:rPr>
                <w:sz w:val="18"/>
                <w:szCs w:val="18"/>
              </w:rPr>
            </w:pPr>
            <w:r w:rsidRPr="00A96AFE">
              <w:rPr>
                <w:sz w:val="18"/>
                <w:szCs w:val="18"/>
              </w:rPr>
              <w:t>Energías renovables</w:t>
            </w:r>
          </w:p>
        </w:tc>
        <w:tc>
          <w:tcPr>
            <w:tcW w:w="4320" w:type="dxa"/>
          </w:tcPr>
          <w:p w14:paraId="3FA7F34B" w14:textId="77777777" w:rsidR="002B3427" w:rsidRPr="00A96AFE" w:rsidRDefault="0075258F">
            <w:pPr>
              <w:cnfStyle w:val="000000000000" w:firstRow="0" w:lastRow="0" w:firstColumn="0" w:lastColumn="0" w:oddVBand="0" w:evenVBand="0" w:oddHBand="0" w:evenHBand="0" w:firstRowFirstColumn="0" w:firstRowLastColumn="0" w:lastRowFirstColumn="0" w:lastRowLastColumn="0"/>
              <w:rPr>
                <w:sz w:val="18"/>
                <w:szCs w:val="18"/>
              </w:rPr>
            </w:pPr>
            <w:r w:rsidRPr="00A96AFE">
              <w:rPr>
                <w:sz w:val="18"/>
                <w:szCs w:val="18"/>
              </w:rPr>
              <w:t>0.39%</w:t>
            </w:r>
          </w:p>
        </w:tc>
      </w:tr>
      <w:tr w:rsidR="002B3427" w:rsidRPr="00A96AFE" w14:paraId="22056A79" w14:textId="77777777" w:rsidTr="002B3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6BA719" w14:textId="77777777" w:rsidR="002B3427" w:rsidRPr="00A96AFE" w:rsidRDefault="0075258F">
            <w:pPr>
              <w:rPr>
                <w:sz w:val="18"/>
                <w:szCs w:val="18"/>
              </w:rPr>
            </w:pPr>
            <w:r w:rsidRPr="00A96AFE">
              <w:rPr>
                <w:sz w:val="18"/>
                <w:szCs w:val="18"/>
              </w:rPr>
              <w:t xml:space="preserve">Ocio, </w:t>
            </w:r>
            <w:r w:rsidRPr="00A96AFE">
              <w:rPr>
                <w:sz w:val="18"/>
                <w:szCs w:val="18"/>
              </w:rPr>
              <w:t>turismo y hostelería</w:t>
            </w:r>
          </w:p>
        </w:tc>
        <w:tc>
          <w:tcPr>
            <w:tcW w:w="4320" w:type="dxa"/>
          </w:tcPr>
          <w:p w14:paraId="41F6541B" w14:textId="77777777" w:rsidR="002B3427" w:rsidRPr="00A96AFE" w:rsidRDefault="0075258F">
            <w:pPr>
              <w:cnfStyle w:val="000000100000" w:firstRow="0" w:lastRow="0" w:firstColumn="0" w:lastColumn="0" w:oddVBand="0" w:evenVBand="0" w:oddHBand="1" w:evenHBand="0" w:firstRowFirstColumn="0" w:firstRowLastColumn="0" w:lastRowFirstColumn="0" w:lastRowLastColumn="0"/>
              <w:rPr>
                <w:sz w:val="18"/>
                <w:szCs w:val="18"/>
              </w:rPr>
            </w:pPr>
            <w:r w:rsidRPr="00A96AFE">
              <w:rPr>
                <w:sz w:val="18"/>
                <w:szCs w:val="18"/>
              </w:rPr>
              <w:t>0.24%</w:t>
            </w:r>
          </w:p>
        </w:tc>
      </w:tr>
    </w:tbl>
    <w:p w14:paraId="44D2758E" w14:textId="77777777" w:rsidR="002B3427" w:rsidRDefault="002B3427"/>
    <w:p w14:paraId="58F49B02" w14:textId="77777777" w:rsidR="002B3427" w:rsidRDefault="0075258F">
      <w:r>
        <w:t>En el siguiente gráfico podemos comprobar el número de empresas totales por sector</w:t>
      </w:r>
    </w:p>
    <w:p w14:paraId="3AEB6E13" w14:textId="77777777" w:rsidR="002B3427" w:rsidRDefault="0075258F">
      <w:r>
        <w:rPr>
          <w:noProof/>
        </w:rPr>
        <w:drawing>
          <wp:inline distT="0" distB="0" distL="0" distR="0" wp14:anchorId="39F9EE18" wp14:editId="442FE81C">
            <wp:extent cx="360000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oEmpresas.jpg"/>
                    <pic:cNvPicPr/>
                  </pic:nvPicPr>
                  <pic:blipFill>
                    <a:blip r:embed="rId7"/>
                    <a:stretch>
                      <a:fillRect/>
                    </a:stretch>
                  </pic:blipFill>
                  <pic:spPr>
                    <a:xfrm>
                      <a:off x="0" y="0"/>
                      <a:ext cx="3600000" cy="2880000"/>
                    </a:xfrm>
                    <a:prstGeom prst="rect">
                      <a:avLst/>
                    </a:prstGeom>
                  </pic:spPr>
                </pic:pic>
              </a:graphicData>
            </a:graphic>
          </wp:inline>
        </w:drawing>
      </w:r>
    </w:p>
    <w:p w14:paraId="74EA9A47" w14:textId="77777777" w:rsidR="002B3427" w:rsidRDefault="002B3427"/>
    <w:p w14:paraId="672D8BA7" w14:textId="77777777" w:rsidR="002B3427" w:rsidRDefault="0075258F">
      <w:r>
        <w:t>En el siguiente gráfico vemos las 5 ciudades donde más empresas tienen sus sedes.</w:t>
      </w:r>
    </w:p>
    <w:p w14:paraId="59537B3B" w14:textId="77777777" w:rsidR="002B3427" w:rsidRDefault="0075258F">
      <w:r>
        <w:rPr>
          <w:noProof/>
        </w:rPr>
        <w:drawing>
          <wp:inline distT="0" distB="0" distL="0" distR="0" wp14:anchorId="7CE84865" wp14:editId="762E3CCE">
            <wp:extent cx="2520000" cy="233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dades.jpg"/>
                    <pic:cNvPicPr/>
                  </pic:nvPicPr>
                  <pic:blipFill>
                    <a:blip r:embed="rId8"/>
                    <a:stretch>
                      <a:fillRect/>
                    </a:stretch>
                  </pic:blipFill>
                  <pic:spPr>
                    <a:xfrm>
                      <a:off x="0" y="0"/>
                      <a:ext cx="2520000" cy="2337300"/>
                    </a:xfrm>
                    <a:prstGeom prst="rect">
                      <a:avLst/>
                    </a:prstGeom>
                  </pic:spPr>
                </pic:pic>
              </a:graphicData>
            </a:graphic>
          </wp:inline>
        </w:drawing>
      </w:r>
    </w:p>
    <w:p w14:paraId="72AB600C" w14:textId="77777777" w:rsidR="002B3427" w:rsidRDefault="0075258F">
      <w:r>
        <w:t>Madrid es la ciudad donde más empresas tienen su sede, se</w:t>
      </w:r>
      <w:r>
        <w:t xml:space="preserve">guido de Alcobendas y Bilbao. Después le siguen Barcelona y Alicante. </w:t>
      </w:r>
      <w:r>
        <w:br/>
        <w:t>Posiblemente podemos encontrar distintos motivos por los que la empresas deciden establecer su sede en un punto geográfico y no otro, así las infraestructuras, la innovación tecnológica</w:t>
      </w:r>
      <w:r>
        <w:t xml:space="preserve"> o su capital humano son factores que influyen a la hora de establecer la sede de una empresa.</w:t>
      </w:r>
    </w:p>
    <w:p w14:paraId="33908F7E" w14:textId="77777777" w:rsidR="002B3427" w:rsidRDefault="002B3427"/>
    <w:p w14:paraId="4BDD943D" w14:textId="77777777" w:rsidR="002B3427" w:rsidRDefault="002B3427"/>
    <w:p w14:paraId="0E8CBC3C" w14:textId="77777777" w:rsidR="002B3427" w:rsidRDefault="0075258F">
      <w:r>
        <w:t>El Ibex se creó en 1.992, por ello no es de extrañar que nos encontremos con el año en el que más entradas se produjeron en el Ibex.</w:t>
      </w:r>
    </w:p>
    <w:p w14:paraId="481DF5A1" w14:textId="77777777" w:rsidR="002B3427" w:rsidRDefault="0075258F">
      <w:r>
        <w:t xml:space="preserve">En el siguiente </w:t>
      </w:r>
      <w:r>
        <w:t>gráfico podemos ver el número de entradas por año.</w:t>
      </w:r>
    </w:p>
    <w:p w14:paraId="4065054B" w14:textId="77777777" w:rsidR="002B3427" w:rsidRDefault="0075258F">
      <w:r>
        <w:rPr>
          <w:noProof/>
        </w:rPr>
        <w:drawing>
          <wp:inline distT="0" distB="0" distL="0" distR="0" wp14:anchorId="66DF9D40" wp14:editId="2BA0882D">
            <wp:extent cx="4320000" cy="19235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resa.jpg"/>
                    <pic:cNvPicPr/>
                  </pic:nvPicPr>
                  <pic:blipFill>
                    <a:blip r:embed="rId9"/>
                    <a:stretch>
                      <a:fillRect/>
                    </a:stretch>
                  </pic:blipFill>
                  <pic:spPr>
                    <a:xfrm>
                      <a:off x="0" y="0"/>
                      <a:ext cx="4320000" cy="1923504"/>
                    </a:xfrm>
                    <a:prstGeom prst="rect">
                      <a:avLst/>
                    </a:prstGeom>
                  </pic:spPr>
                </pic:pic>
              </a:graphicData>
            </a:graphic>
          </wp:inline>
        </w:drawing>
      </w:r>
    </w:p>
    <w:p w14:paraId="7E88E5FC" w14:textId="77777777" w:rsidR="002B3427" w:rsidRDefault="0075258F">
      <w:r>
        <w:t xml:space="preserve">Podemos ver una entrada en el año 1969, que probablemente sea un error publicado en la fuente de origen de los datos, Wikipedia, puesto que la creación del Ibex fue en 1.992, y por tanto el año 1969 </w:t>
      </w:r>
      <w:r>
        <w:t>debe ser el año de creación de la propia empresa.</w:t>
      </w:r>
    </w:p>
    <w:sectPr w:rsidR="002B34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427"/>
    <w:rsid w:val="00326F90"/>
    <w:rsid w:val="0075258F"/>
    <w:rsid w:val="00A96A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62761"/>
  <w14:defaultImageDpi w14:val="300"/>
  <w15:docId w15:val="{F611092A-41F8-4C72-9F32-C2DCD654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356</Words>
  <Characters>1959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josefa garrido rodriguez</cp:lastModifiedBy>
  <cp:revision>3</cp:revision>
  <dcterms:created xsi:type="dcterms:W3CDTF">2013-12-23T23:15:00Z</dcterms:created>
  <dcterms:modified xsi:type="dcterms:W3CDTF">2021-04-22T14:55:00Z</dcterms:modified>
  <cp:category/>
</cp:coreProperties>
</file>